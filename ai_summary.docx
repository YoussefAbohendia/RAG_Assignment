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Artificial Intelligence Summary</w:t>
      </w:r>
    </w:p>
    <w:p>
      <w:r>
        <w:t>Artificial Intelligence (AI) refers to the simulation of human intelligence in machines.</w:t>
      </w:r>
    </w:p>
    <w:p>
      <w:r>
        <w:t>These machines are programmed to think like humans and mimic their 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